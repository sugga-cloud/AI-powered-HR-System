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9E7B7" w14:textId="77777777" w:rsidR="00951135" w:rsidRPr="00AA7AA2" w:rsidRDefault="00951135" w:rsidP="00AA7AA2">
      <w:pPr>
        <w:rPr>
          <w:rFonts w:asciiTheme="majorHAnsi" w:hAnsiTheme="majorHAnsi" w:cstheme="majorHAnsi"/>
        </w:rPr>
      </w:pPr>
      <w:r w:rsidRPr="00AA7AA2">
        <w:rPr>
          <w:rFonts w:asciiTheme="majorHAnsi" w:hAnsiTheme="majorHAnsi" w:cstheme="majorHAnsi"/>
        </w:rPr>
        <w:t xml:space="preserve">Here is a </w:t>
      </w:r>
      <w:r w:rsidRPr="00AA7AA2">
        <w:rPr>
          <w:rStyle w:val="Strong"/>
          <w:rFonts w:asciiTheme="majorHAnsi" w:hAnsiTheme="majorHAnsi" w:cstheme="majorHAnsi"/>
        </w:rPr>
        <w:t>cleaned-up</w:t>
      </w:r>
      <w:r w:rsidRPr="00AA7AA2">
        <w:rPr>
          <w:rFonts w:asciiTheme="majorHAnsi" w:hAnsiTheme="majorHAnsi" w:cstheme="majorHAnsi"/>
        </w:rPr>
        <w:t xml:space="preserve">, </w:t>
      </w:r>
      <w:r w:rsidRPr="00AA7AA2">
        <w:rPr>
          <w:rStyle w:val="Strong"/>
          <w:rFonts w:asciiTheme="majorHAnsi" w:hAnsiTheme="majorHAnsi" w:cstheme="majorHAnsi"/>
        </w:rPr>
        <w:t>concise version</w:t>
      </w:r>
      <w:r w:rsidRPr="00AA7AA2">
        <w:rPr>
          <w:rFonts w:asciiTheme="majorHAnsi" w:hAnsiTheme="majorHAnsi" w:cstheme="majorHAnsi"/>
        </w:rPr>
        <w:t xml:space="preserve"> of your original </w:t>
      </w:r>
      <w:r w:rsidRPr="00AA7AA2">
        <w:rPr>
          <w:rStyle w:val="Strong"/>
          <w:rFonts w:asciiTheme="majorHAnsi" w:hAnsiTheme="majorHAnsi" w:cstheme="majorHAnsi"/>
        </w:rPr>
        <w:t>NoSQL (MongoDB-style)</w:t>
      </w:r>
      <w:r w:rsidRPr="00AA7AA2">
        <w:rPr>
          <w:rFonts w:asciiTheme="majorHAnsi" w:hAnsiTheme="majorHAnsi" w:cstheme="majorHAnsi"/>
        </w:rPr>
        <w:t xml:space="preserve"> schema for an </w:t>
      </w:r>
      <w:r w:rsidRPr="00AA7AA2">
        <w:rPr>
          <w:rStyle w:val="Strong"/>
          <w:rFonts w:asciiTheme="majorHAnsi" w:hAnsiTheme="majorHAnsi" w:cstheme="majorHAnsi"/>
        </w:rPr>
        <w:t>Automated Job Requisition &amp; Posting System</w:t>
      </w:r>
      <w:r w:rsidRPr="00AA7AA2">
        <w:rPr>
          <w:rFonts w:asciiTheme="majorHAnsi" w:hAnsiTheme="majorHAnsi" w:cstheme="majorHAnsi"/>
        </w:rPr>
        <w:t>, with all unnecessary repetition, verbosity, and extended explanations removed — keeping only what's essential for implementation.</w:t>
      </w:r>
    </w:p>
    <w:p w14:paraId="688B4373" w14:textId="77777777" w:rsidR="00951135" w:rsidRPr="00AA7AA2" w:rsidRDefault="00000000" w:rsidP="00951135">
      <w:pPr>
        <w:rPr>
          <w:rFonts w:asciiTheme="majorHAnsi" w:hAnsiTheme="majorHAnsi" w:cstheme="majorHAnsi"/>
        </w:rPr>
      </w:pPr>
      <w:r w:rsidRPr="00AA7AA2">
        <w:rPr>
          <w:rFonts w:asciiTheme="majorHAnsi" w:hAnsiTheme="majorHAnsi" w:cstheme="majorHAnsi"/>
        </w:rPr>
        <w:pict w14:anchorId="7CA05DBE">
          <v:rect id="_x0000_i1053" style="width:0;height:1.5pt" o:hralign="center" o:hrstd="t" o:hr="t" fillcolor="#a0a0a0" stroked="f"/>
        </w:pict>
      </w:r>
    </w:p>
    <w:p w14:paraId="41A7893D" w14:textId="77777777" w:rsidR="00951135" w:rsidRPr="00AA7AA2" w:rsidRDefault="00951135" w:rsidP="00951135">
      <w:pPr>
        <w:pStyle w:val="Heading2"/>
        <w:rPr>
          <w:rFonts w:cstheme="majorHAnsi"/>
        </w:rPr>
      </w:pPr>
      <w:r w:rsidRPr="00AA7AA2">
        <w:rPr>
          <w:rFonts w:ascii="Segoe UI Emoji" w:hAnsi="Segoe UI Emoji" w:cs="Segoe UI Emoji"/>
        </w:rPr>
        <w:t>✅</w:t>
      </w:r>
      <w:r w:rsidRPr="00AA7AA2">
        <w:rPr>
          <w:rFonts w:cstheme="majorHAnsi"/>
        </w:rPr>
        <w:t xml:space="preserve"> Cleaned-Up NoSQL Schema: Automated Job Requisition &amp; Posting System</w:t>
      </w:r>
    </w:p>
    <w:p w14:paraId="5348C9AB" w14:textId="77777777" w:rsidR="00951135" w:rsidRPr="00AA7AA2" w:rsidRDefault="00951135" w:rsidP="00951135">
      <w:pPr>
        <w:pStyle w:val="Heading3"/>
        <w:rPr>
          <w:rFonts w:cstheme="majorHAnsi"/>
        </w:rPr>
      </w:pPr>
      <w:r w:rsidRPr="00AA7AA2">
        <w:rPr>
          <w:rFonts w:cstheme="majorHAnsi"/>
        </w:rPr>
        <w:t>1. Design Principles</w:t>
      </w:r>
    </w:p>
    <w:p w14:paraId="2A6D7D2A" w14:textId="77777777" w:rsidR="00951135" w:rsidRPr="00AA7AA2" w:rsidRDefault="00951135" w:rsidP="00951135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r w:rsidRPr="00AA7AA2">
        <w:rPr>
          <w:rFonts w:asciiTheme="majorHAnsi" w:hAnsiTheme="majorHAnsi" w:cstheme="majorHAnsi"/>
        </w:rPr>
        <w:t xml:space="preserve">Use </w:t>
      </w:r>
      <w:r w:rsidRPr="00AA7AA2">
        <w:rPr>
          <w:rStyle w:val="Strong"/>
          <w:rFonts w:asciiTheme="majorHAnsi" w:hAnsiTheme="majorHAnsi" w:cstheme="majorHAnsi"/>
        </w:rPr>
        <w:t>embedding</w:t>
      </w:r>
      <w:r w:rsidRPr="00AA7AA2">
        <w:rPr>
          <w:rFonts w:asciiTheme="majorHAnsi" w:hAnsiTheme="majorHAnsi" w:cstheme="majorHAnsi"/>
        </w:rPr>
        <w:t xml:space="preserve"> for </w:t>
      </w:r>
      <w:proofErr w:type="gramStart"/>
      <w:r w:rsidRPr="00AA7AA2">
        <w:rPr>
          <w:rFonts w:asciiTheme="majorHAnsi" w:hAnsiTheme="majorHAnsi" w:cstheme="majorHAnsi"/>
        </w:rPr>
        <w:t>1:N</w:t>
      </w:r>
      <w:proofErr w:type="gramEnd"/>
      <w:r w:rsidRPr="00AA7AA2">
        <w:rPr>
          <w:rFonts w:asciiTheme="majorHAnsi" w:hAnsiTheme="majorHAnsi" w:cstheme="majorHAnsi"/>
        </w:rPr>
        <w:t xml:space="preserve"> data (e.g., approvals).</w:t>
      </w:r>
    </w:p>
    <w:p w14:paraId="45677825" w14:textId="77777777" w:rsidR="00951135" w:rsidRPr="00AA7AA2" w:rsidRDefault="00951135" w:rsidP="00951135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r w:rsidRPr="00AA7AA2">
        <w:rPr>
          <w:rFonts w:asciiTheme="majorHAnsi" w:hAnsiTheme="majorHAnsi" w:cstheme="majorHAnsi"/>
        </w:rPr>
        <w:t xml:space="preserve">Use </w:t>
      </w:r>
      <w:r w:rsidRPr="00AA7AA2">
        <w:rPr>
          <w:rStyle w:val="Strong"/>
          <w:rFonts w:asciiTheme="majorHAnsi" w:hAnsiTheme="majorHAnsi" w:cstheme="majorHAnsi"/>
        </w:rPr>
        <w:t>referencing</w:t>
      </w:r>
      <w:r w:rsidRPr="00AA7AA2">
        <w:rPr>
          <w:rFonts w:asciiTheme="majorHAnsi" w:hAnsiTheme="majorHAnsi" w:cstheme="majorHAnsi"/>
        </w:rPr>
        <w:t xml:space="preserve"> for large or shared data (e.g., users, AI logs).</w:t>
      </w:r>
    </w:p>
    <w:p w14:paraId="2D78ECA6" w14:textId="77777777" w:rsidR="00951135" w:rsidRPr="00AA7AA2" w:rsidRDefault="00951135" w:rsidP="00951135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r w:rsidRPr="00AA7AA2">
        <w:rPr>
          <w:rFonts w:asciiTheme="majorHAnsi" w:hAnsiTheme="majorHAnsi" w:cstheme="majorHAnsi"/>
        </w:rPr>
        <w:t>Index for query patterns.</w:t>
      </w:r>
    </w:p>
    <w:p w14:paraId="131B618B" w14:textId="77777777" w:rsidR="00951135" w:rsidRPr="00AA7AA2" w:rsidRDefault="00951135" w:rsidP="00951135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r w:rsidRPr="00AA7AA2">
        <w:rPr>
          <w:rFonts w:asciiTheme="majorHAnsi" w:hAnsiTheme="majorHAnsi" w:cstheme="majorHAnsi"/>
        </w:rPr>
        <w:t xml:space="preserve">Enforce </w:t>
      </w:r>
      <w:r w:rsidRPr="00AA7AA2">
        <w:rPr>
          <w:rStyle w:val="Strong"/>
          <w:rFonts w:asciiTheme="majorHAnsi" w:hAnsiTheme="majorHAnsi" w:cstheme="majorHAnsi"/>
        </w:rPr>
        <w:t>schema validation</w:t>
      </w:r>
      <w:r w:rsidRPr="00AA7AA2">
        <w:rPr>
          <w:rFonts w:asciiTheme="majorHAnsi" w:hAnsiTheme="majorHAnsi" w:cstheme="majorHAnsi"/>
        </w:rPr>
        <w:t xml:space="preserve"> (JSON Schema).</w:t>
      </w:r>
    </w:p>
    <w:p w14:paraId="1C79BEAE" w14:textId="77777777" w:rsidR="00951135" w:rsidRPr="00AA7AA2" w:rsidRDefault="00951135" w:rsidP="00951135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r w:rsidRPr="00AA7AA2">
        <w:rPr>
          <w:rFonts w:asciiTheme="majorHAnsi" w:hAnsiTheme="majorHAnsi" w:cstheme="majorHAnsi"/>
        </w:rPr>
        <w:t xml:space="preserve">Use </w:t>
      </w:r>
      <w:r w:rsidRPr="00AA7AA2">
        <w:rPr>
          <w:rStyle w:val="Strong"/>
          <w:rFonts w:asciiTheme="majorHAnsi" w:hAnsiTheme="majorHAnsi" w:cstheme="majorHAnsi"/>
        </w:rPr>
        <w:t>transactions</w:t>
      </w:r>
      <w:r w:rsidRPr="00AA7AA2">
        <w:rPr>
          <w:rFonts w:asciiTheme="majorHAnsi" w:hAnsiTheme="majorHAnsi" w:cstheme="majorHAnsi"/>
        </w:rPr>
        <w:t xml:space="preserve"> for multi-document writes (replica set required).</w:t>
      </w:r>
    </w:p>
    <w:p w14:paraId="0594E0FF" w14:textId="77777777" w:rsidR="00951135" w:rsidRPr="00AA7AA2" w:rsidRDefault="00000000" w:rsidP="00951135">
      <w:pPr>
        <w:rPr>
          <w:rFonts w:asciiTheme="majorHAnsi" w:hAnsiTheme="majorHAnsi" w:cstheme="majorHAnsi"/>
        </w:rPr>
      </w:pPr>
      <w:r w:rsidRPr="00AA7AA2">
        <w:rPr>
          <w:rFonts w:asciiTheme="majorHAnsi" w:hAnsiTheme="majorHAnsi" w:cstheme="majorHAnsi"/>
        </w:rPr>
        <w:pict w14:anchorId="2F394261">
          <v:rect id="_x0000_i1054" style="width:0;height:1.5pt" o:hralign="center" o:hrstd="t" o:hr="t" fillcolor="#a0a0a0" stroked="f"/>
        </w:pict>
      </w:r>
    </w:p>
    <w:p w14:paraId="3B884A90" w14:textId="77777777" w:rsidR="00951135" w:rsidRPr="00AA7AA2" w:rsidRDefault="00951135" w:rsidP="00951135">
      <w:pPr>
        <w:pStyle w:val="Heading3"/>
        <w:rPr>
          <w:rFonts w:cstheme="majorHAnsi"/>
        </w:rPr>
      </w:pPr>
      <w:r w:rsidRPr="00AA7AA2">
        <w:rPr>
          <w:rFonts w:cstheme="majorHAnsi"/>
        </w:rPr>
        <w:t>2. Collections &amp; Schemas</w:t>
      </w:r>
    </w:p>
    <w:p w14:paraId="76A14B6E" w14:textId="77777777" w:rsidR="00951135" w:rsidRPr="00AA7AA2" w:rsidRDefault="00951135" w:rsidP="00951135">
      <w:pPr>
        <w:pStyle w:val="Heading4"/>
        <w:rPr>
          <w:rFonts w:cstheme="majorHAnsi"/>
        </w:rPr>
      </w:pPr>
      <w:r w:rsidRPr="00AA7AA2">
        <w:rPr>
          <w:rFonts w:ascii="Segoe UI Emoji" w:hAnsi="Segoe UI Emoji" w:cs="Segoe UI Emoji"/>
        </w:rPr>
        <w:t>📁</w:t>
      </w:r>
      <w:r w:rsidRPr="00AA7AA2">
        <w:rPr>
          <w:rFonts w:cstheme="majorHAnsi"/>
        </w:rPr>
        <w:t xml:space="preserve"> </w:t>
      </w:r>
      <w:r w:rsidRPr="00AA7AA2">
        <w:rPr>
          <w:rStyle w:val="HTMLCode"/>
          <w:rFonts w:asciiTheme="majorHAnsi" w:eastAsiaTheme="majorEastAsia" w:hAnsiTheme="majorHAnsi" w:cstheme="majorHAnsi"/>
        </w:rPr>
        <w:t>users</w:t>
      </w:r>
    </w:p>
    <w:p w14:paraId="24D7A1FD" w14:textId="77777777" w:rsidR="00951135" w:rsidRPr="00AA7AA2" w:rsidRDefault="00951135" w:rsidP="00951135">
      <w:pPr>
        <w:pStyle w:val="NormalWeb"/>
        <w:rPr>
          <w:rFonts w:asciiTheme="majorHAnsi" w:hAnsiTheme="majorHAnsi" w:cstheme="majorHAnsi"/>
        </w:rPr>
      </w:pPr>
      <w:r w:rsidRPr="00AA7AA2">
        <w:rPr>
          <w:rFonts w:asciiTheme="majorHAnsi" w:hAnsiTheme="majorHAnsi" w:cstheme="majorHAnsi"/>
        </w:rPr>
        <w:t>Stores all system users.</w:t>
      </w:r>
    </w:p>
    <w:p w14:paraId="7F6E3774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>{</w:t>
      </w:r>
    </w:p>
    <w:p w14:paraId="42526775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_id: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ObjectId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,</w:t>
      </w:r>
    </w:p>
    <w:p w14:paraId="6E57D954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name: string,</w:t>
      </w:r>
    </w:p>
    <w:p w14:paraId="3B3965F3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email: string, // unique</w:t>
      </w:r>
    </w:p>
    <w:p w14:paraId="2408EDA0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role: 'manager' | 'system' | 'hr' | 'approver',</w:t>
      </w:r>
    </w:p>
    <w:p w14:paraId="0590DE82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department: string,</w:t>
      </w:r>
    </w:p>
    <w:p w14:paraId="21B4CA5D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metadata: </w:t>
      </w:r>
      <w:proofErr w:type="gramStart"/>
      <w:r w:rsidRPr="00AA7AA2">
        <w:rPr>
          <w:rStyle w:val="HTMLCode"/>
          <w:rFonts w:asciiTheme="majorHAnsi" w:eastAsiaTheme="majorEastAsia" w:hAnsiTheme="majorHAnsi" w:cstheme="majorHAnsi"/>
        </w:rPr>
        <w:t>{ phone</w:t>
      </w:r>
      <w:proofErr w:type="gramEnd"/>
      <w:r w:rsidRPr="00AA7AA2">
        <w:rPr>
          <w:rStyle w:val="HTMLCode"/>
          <w:rFonts w:asciiTheme="majorHAnsi" w:eastAsiaTheme="majorEastAsia" w:hAnsiTheme="majorHAnsi" w:cstheme="majorHAnsi"/>
        </w:rPr>
        <w:t xml:space="preserve">: string, title: </w:t>
      </w:r>
      <w:proofErr w:type="gramStart"/>
      <w:r w:rsidRPr="00AA7AA2">
        <w:rPr>
          <w:rStyle w:val="HTMLCode"/>
          <w:rFonts w:asciiTheme="majorHAnsi" w:eastAsiaTheme="majorEastAsia" w:hAnsiTheme="majorHAnsi" w:cstheme="majorHAnsi"/>
        </w:rPr>
        <w:t>string }</w:t>
      </w:r>
      <w:proofErr w:type="gramEnd"/>
      <w:r w:rsidRPr="00AA7AA2">
        <w:rPr>
          <w:rStyle w:val="HTMLCode"/>
          <w:rFonts w:asciiTheme="majorHAnsi" w:eastAsiaTheme="majorEastAsia" w:hAnsiTheme="majorHAnsi" w:cstheme="majorHAnsi"/>
        </w:rPr>
        <w:t>,</w:t>
      </w:r>
    </w:p>
    <w:p w14:paraId="2FC420E9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created_at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: date,</w:t>
      </w:r>
    </w:p>
    <w:p w14:paraId="122F5D4B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updated_at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: date</w:t>
      </w:r>
    </w:p>
    <w:p w14:paraId="3E1AC722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>}</w:t>
      </w:r>
    </w:p>
    <w:p w14:paraId="245648BB" w14:textId="77777777" w:rsidR="00951135" w:rsidRPr="00AA7AA2" w:rsidRDefault="00951135" w:rsidP="00951135">
      <w:pPr>
        <w:pStyle w:val="NormalWeb"/>
        <w:rPr>
          <w:rFonts w:asciiTheme="majorHAnsi" w:hAnsiTheme="majorHAnsi" w:cstheme="majorHAnsi"/>
        </w:rPr>
      </w:pPr>
      <w:r w:rsidRPr="00AA7AA2">
        <w:rPr>
          <w:rStyle w:val="Strong"/>
          <w:rFonts w:asciiTheme="majorHAnsi" w:hAnsiTheme="majorHAnsi" w:cstheme="majorHAnsi"/>
        </w:rPr>
        <w:t>Indexes:</w:t>
      </w:r>
    </w:p>
    <w:p w14:paraId="1D30FE8F" w14:textId="77777777" w:rsidR="00951135" w:rsidRPr="00AA7AA2" w:rsidRDefault="00951135" w:rsidP="00951135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>{ email: 1 }</w:t>
      </w:r>
      <w:r w:rsidRPr="00AA7AA2">
        <w:rPr>
          <w:rFonts w:asciiTheme="majorHAnsi" w:hAnsiTheme="majorHAnsi" w:cstheme="majorHAnsi"/>
        </w:rPr>
        <w:t xml:space="preserve"> (unique)</w:t>
      </w:r>
    </w:p>
    <w:p w14:paraId="7BA27881" w14:textId="77777777" w:rsidR="00951135" w:rsidRPr="00AA7AA2" w:rsidRDefault="00951135" w:rsidP="00951135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>{ role: 1 }</w:t>
      </w:r>
    </w:p>
    <w:p w14:paraId="22F5F4C9" w14:textId="77777777" w:rsidR="00951135" w:rsidRPr="00AA7AA2" w:rsidRDefault="00951135" w:rsidP="00951135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>{ department: 1 }</w:t>
      </w:r>
    </w:p>
    <w:p w14:paraId="50BC89AD" w14:textId="77777777" w:rsidR="00951135" w:rsidRPr="00AA7AA2" w:rsidRDefault="00000000" w:rsidP="00951135">
      <w:pPr>
        <w:rPr>
          <w:rFonts w:asciiTheme="majorHAnsi" w:hAnsiTheme="majorHAnsi" w:cstheme="majorHAnsi"/>
        </w:rPr>
      </w:pPr>
      <w:r w:rsidRPr="00AA7AA2">
        <w:rPr>
          <w:rFonts w:asciiTheme="majorHAnsi" w:hAnsiTheme="majorHAnsi" w:cstheme="majorHAnsi"/>
        </w:rPr>
        <w:pict w14:anchorId="42B43C8F">
          <v:rect id="_x0000_i1055" style="width:0;height:1.5pt" o:hralign="center" o:hrstd="t" o:hr="t" fillcolor="#a0a0a0" stroked="f"/>
        </w:pict>
      </w:r>
    </w:p>
    <w:p w14:paraId="6BFA96B3" w14:textId="77777777" w:rsidR="00951135" w:rsidRPr="00AA7AA2" w:rsidRDefault="00951135" w:rsidP="00951135">
      <w:pPr>
        <w:pStyle w:val="Heading4"/>
        <w:rPr>
          <w:rFonts w:cstheme="majorHAnsi"/>
        </w:rPr>
      </w:pPr>
      <w:r w:rsidRPr="00AA7AA2">
        <w:rPr>
          <w:rFonts w:ascii="Segoe UI Emoji" w:hAnsi="Segoe UI Emoji" w:cs="Segoe UI Emoji"/>
        </w:rPr>
        <w:t>📁</w:t>
      </w:r>
      <w:r w:rsidRPr="00AA7AA2">
        <w:rPr>
          <w:rFonts w:cstheme="majorHAnsi"/>
        </w:rPr>
        <w:t xml:space="preserve">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job_requisitions</w:t>
      </w:r>
      <w:proofErr w:type="spellEnd"/>
    </w:p>
    <w:p w14:paraId="07743D9A" w14:textId="77777777" w:rsidR="00951135" w:rsidRPr="00AA7AA2" w:rsidRDefault="00951135" w:rsidP="00951135">
      <w:pPr>
        <w:pStyle w:val="NormalWeb"/>
        <w:rPr>
          <w:rFonts w:asciiTheme="majorHAnsi" w:hAnsiTheme="majorHAnsi" w:cstheme="majorHAnsi"/>
        </w:rPr>
      </w:pPr>
      <w:r w:rsidRPr="00AA7AA2">
        <w:rPr>
          <w:rFonts w:asciiTheme="majorHAnsi" w:hAnsiTheme="majorHAnsi" w:cstheme="majorHAnsi"/>
        </w:rPr>
        <w:t>Main document for each job requisition.</w:t>
      </w:r>
    </w:p>
    <w:p w14:paraId="116BF811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lastRenderedPageBreak/>
        <w:t>{</w:t>
      </w:r>
    </w:p>
    <w:p w14:paraId="761863B6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_id: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ObjectId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,</w:t>
      </w:r>
    </w:p>
    <w:p w14:paraId="20B63E85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manager_id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 xml:space="preserve">: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ObjectId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 xml:space="preserve">, // ref: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users._id</w:t>
      </w:r>
      <w:proofErr w:type="spellEnd"/>
    </w:p>
    <w:p w14:paraId="0A894278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prompt_text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: string,</w:t>
      </w:r>
    </w:p>
    <w:p w14:paraId="4EC7BA61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extracted: </w:t>
      </w:r>
      <w:proofErr w:type="gramStart"/>
      <w:r w:rsidRPr="00AA7AA2">
        <w:rPr>
          <w:rStyle w:val="HTMLCode"/>
          <w:rFonts w:asciiTheme="majorHAnsi" w:eastAsiaTheme="majorEastAsia" w:hAnsiTheme="majorHAnsi" w:cstheme="majorHAnsi"/>
        </w:rPr>
        <w:t>{ title</w:t>
      </w:r>
      <w:proofErr w:type="gramEnd"/>
      <w:r w:rsidRPr="00AA7AA2">
        <w:rPr>
          <w:rStyle w:val="HTMLCode"/>
          <w:rFonts w:asciiTheme="majorHAnsi" w:eastAsiaTheme="majorEastAsia" w:hAnsiTheme="majorHAnsi" w:cstheme="majorHAnsi"/>
        </w:rPr>
        <w:t xml:space="preserve">: string, department: string, location: string,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experience_level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 xml:space="preserve">: </w:t>
      </w:r>
      <w:proofErr w:type="gramStart"/>
      <w:r w:rsidRPr="00AA7AA2">
        <w:rPr>
          <w:rStyle w:val="HTMLCode"/>
          <w:rFonts w:asciiTheme="majorHAnsi" w:eastAsiaTheme="majorEastAsia" w:hAnsiTheme="majorHAnsi" w:cstheme="majorHAnsi"/>
        </w:rPr>
        <w:t>string }</w:t>
      </w:r>
      <w:proofErr w:type="gramEnd"/>
      <w:r w:rsidRPr="00AA7AA2">
        <w:rPr>
          <w:rStyle w:val="HTMLCode"/>
          <w:rFonts w:asciiTheme="majorHAnsi" w:eastAsiaTheme="majorEastAsia" w:hAnsiTheme="majorHAnsi" w:cstheme="majorHAnsi"/>
        </w:rPr>
        <w:t>,</w:t>
      </w:r>
    </w:p>
    <w:p w14:paraId="5F45EB56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required_skills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: [string],</w:t>
      </w:r>
    </w:p>
    <w:p w14:paraId="186222C1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description: string,</w:t>
      </w:r>
    </w:p>
    <w:p w14:paraId="07DBF7CB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salary_range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 xml:space="preserve">: </w:t>
      </w:r>
      <w:proofErr w:type="gramStart"/>
      <w:r w:rsidRPr="00AA7AA2">
        <w:rPr>
          <w:rStyle w:val="HTMLCode"/>
          <w:rFonts w:asciiTheme="majorHAnsi" w:eastAsiaTheme="majorEastAsia" w:hAnsiTheme="majorHAnsi" w:cstheme="majorHAnsi"/>
        </w:rPr>
        <w:t>{ min</w:t>
      </w:r>
      <w:proofErr w:type="gramEnd"/>
      <w:r w:rsidRPr="00AA7AA2">
        <w:rPr>
          <w:rStyle w:val="HTMLCode"/>
          <w:rFonts w:asciiTheme="majorHAnsi" w:eastAsiaTheme="majorEastAsia" w:hAnsiTheme="majorHAnsi" w:cstheme="majorHAnsi"/>
        </w:rPr>
        <w:t xml:space="preserve">: number, max: number, currency: </w:t>
      </w:r>
      <w:proofErr w:type="gramStart"/>
      <w:r w:rsidRPr="00AA7AA2">
        <w:rPr>
          <w:rStyle w:val="HTMLCode"/>
          <w:rFonts w:asciiTheme="majorHAnsi" w:eastAsiaTheme="majorEastAsia" w:hAnsiTheme="majorHAnsi" w:cstheme="majorHAnsi"/>
        </w:rPr>
        <w:t>string }</w:t>
      </w:r>
      <w:proofErr w:type="gramEnd"/>
      <w:r w:rsidRPr="00AA7AA2">
        <w:rPr>
          <w:rStyle w:val="HTMLCode"/>
          <w:rFonts w:asciiTheme="majorHAnsi" w:eastAsiaTheme="majorEastAsia" w:hAnsiTheme="majorHAnsi" w:cstheme="majorHAnsi"/>
        </w:rPr>
        <w:t>,</w:t>
      </w:r>
    </w:p>
    <w:p w14:paraId="1CBDEAA2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status: 'initiated' | '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ai_generated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' | 'approved' | 'posted' | 'closed',</w:t>
      </w:r>
    </w:p>
    <w:p w14:paraId="3CDF120F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approval_chain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 xml:space="preserve">: [ </w:t>
      </w:r>
    </w:p>
    <w:p w14:paraId="54C48EAF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  </w:t>
      </w:r>
      <w:proofErr w:type="gramStart"/>
      <w:r w:rsidRPr="00AA7AA2">
        <w:rPr>
          <w:rStyle w:val="HTMLCode"/>
          <w:rFonts w:asciiTheme="majorHAnsi" w:eastAsiaTheme="majorEastAsia" w:hAnsiTheme="majorHAnsi" w:cstheme="majorHAnsi"/>
        </w:rPr>
        <w:t xml:space="preserve">{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approver</w:t>
      </w:r>
      <w:proofErr w:type="gramEnd"/>
      <w:r w:rsidRPr="00AA7AA2">
        <w:rPr>
          <w:rStyle w:val="HTMLCode"/>
          <w:rFonts w:asciiTheme="majorHAnsi" w:eastAsiaTheme="majorEastAsia" w:hAnsiTheme="majorHAnsi" w:cstheme="majorHAnsi"/>
        </w:rPr>
        <w:t>_id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 xml:space="preserve">: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ObjectId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, level: number, status: 'pending'|'approved'|'rejected'|'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auto_approved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 xml:space="preserve">', remarks: string,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acted_at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 xml:space="preserve">: </w:t>
      </w:r>
      <w:proofErr w:type="gramStart"/>
      <w:r w:rsidRPr="00AA7AA2">
        <w:rPr>
          <w:rStyle w:val="HTMLCode"/>
          <w:rFonts w:asciiTheme="majorHAnsi" w:eastAsiaTheme="majorEastAsia" w:hAnsiTheme="majorHAnsi" w:cstheme="majorHAnsi"/>
        </w:rPr>
        <w:t>date }</w:t>
      </w:r>
      <w:proofErr w:type="gramEnd"/>
    </w:p>
    <w:p w14:paraId="13A2A31F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],</w:t>
      </w:r>
    </w:p>
    <w:p w14:paraId="6158A40B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suggested_channels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: [string],</w:t>
      </w:r>
    </w:p>
    <w:p w14:paraId="209A1449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created_at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: date,</w:t>
      </w:r>
    </w:p>
    <w:p w14:paraId="520909A3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updated_at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: date</w:t>
      </w:r>
    </w:p>
    <w:p w14:paraId="3FC3993E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>}</w:t>
      </w:r>
    </w:p>
    <w:p w14:paraId="4DDAAFFF" w14:textId="77777777" w:rsidR="00951135" w:rsidRPr="00AA7AA2" w:rsidRDefault="00951135" w:rsidP="00951135">
      <w:pPr>
        <w:pStyle w:val="NormalWeb"/>
        <w:rPr>
          <w:rFonts w:asciiTheme="majorHAnsi" w:hAnsiTheme="majorHAnsi" w:cstheme="majorHAnsi"/>
        </w:rPr>
      </w:pPr>
      <w:r w:rsidRPr="00AA7AA2">
        <w:rPr>
          <w:rStyle w:val="Strong"/>
          <w:rFonts w:asciiTheme="majorHAnsi" w:hAnsiTheme="majorHAnsi" w:cstheme="majorHAnsi"/>
        </w:rPr>
        <w:t>Indexes:</w:t>
      </w:r>
    </w:p>
    <w:p w14:paraId="599EA69F" w14:textId="77777777" w:rsidR="00951135" w:rsidRPr="00AA7AA2" w:rsidRDefault="00951135" w:rsidP="00951135">
      <w:pPr>
        <w:pStyle w:val="NormalWeb"/>
        <w:numPr>
          <w:ilvl w:val="0"/>
          <w:numId w:val="12"/>
        </w:numPr>
        <w:rPr>
          <w:rFonts w:asciiTheme="majorHAnsi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{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manager_id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: 1, status: 1 }</w:t>
      </w:r>
    </w:p>
    <w:p w14:paraId="366B0B90" w14:textId="77777777" w:rsidR="00951135" w:rsidRPr="00AA7AA2" w:rsidRDefault="00951135" w:rsidP="00951135">
      <w:pPr>
        <w:pStyle w:val="NormalWeb"/>
        <w:numPr>
          <w:ilvl w:val="0"/>
          <w:numId w:val="12"/>
        </w:numPr>
        <w:rPr>
          <w:rFonts w:asciiTheme="majorHAnsi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>{ '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extracted.title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': 'text', 'description': 'text' }</w:t>
      </w:r>
    </w:p>
    <w:p w14:paraId="43A75912" w14:textId="77777777" w:rsidR="00951135" w:rsidRPr="00AA7AA2" w:rsidRDefault="00951135" w:rsidP="00951135">
      <w:pPr>
        <w:pStyle w:val="NormalWeb"/>
        <w:numPr>
          <w:ilvl w:val="0"/>
          <w:numId w:val="12"/>
        </w:numPr>
        <w:rPr>
          <w:rFonts w:asciiTheme="majorHAnsi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{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created_at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: -1 }</w:t>
      </w:r>
    </w:p>
    <w:p w14:paraId="0610E581" w14:textId="77777777" w:rsidR="00951135" w:rsidRPr="00AA7AA2" w:rsidRDefault="00000000" w:rsidP="00951135">
      <w:pPr>
        <w:rPr>
          <w:rFonts w:asciiTheme="majorHAnsi" w:hAnsiTheme="majorHAnsi" w:cstheme="majorHAnsi"/>
        </w:rPr>
      </w:pPr>
      <w:r w:rsidRPr="00AA7AA2">
        <w:rPr>
          <w:rFonts w:asciiTheme="majorHAnsi" w:hAnsiTheme="majorHAnsi" w:cstheme="majorHAnsi"/>
        </w:rPr>
        <w:pict w14:anchorId="17841211">
          <v:rect id="_x0000_i1056" style="width:0;height:1.5pt" o:hralign="center" o:hrstd="t" o:hr="t" fillcolor="#a0a0a0" stroked="f"/>
        </w:pict>
      </w:r>
    </w:p>
    <w:p w14:paraId="514130CC" w14:textId="77777777" w:rsidR="00951135" w:rsidRPr="00AA7AA2" w:rsidRDefault="00951135" w:rsidP="00951135">
      <w:pPr>
        <w:pStyle w:val="Heading4"/>
        <w:rPr>
          <w:rFonts w:cstheme="majorHAnsi"/>
        </w:rPr>
      </w:pPr>
      <w:r w:rsidRPr="00AA7AA2">
        <w:rPr>
          <w:rFonts w:ascii="Segoe UI Emoji" w:hAnsi="Segoe UI Emoji" w:cs="Segoe UI Emoji"/>
        </w:rPr>
        <w:t>📁</w:t>
      </w:r>
      <w:r w:rsidRPr="00AA7AA2">
        <w:rPr>
          <w:rFonts w:cstheme="majorHAnsi"/>
        </w:rPr>
        <w:t xml:space="preserve">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ai_processing_logs</w:t>
      </w:r>
      <w:proofErr w:type="spellEnd"/>
    </w:p>
    <w:p w14:paraId="4CF9DF05" w14:textId="77777777" w:rsidR="00951135" w:rsidRPr="00AA7AA2" w:rsidRDefault="00951135" w:rsidP="00951135">
      <w:pPr>
        <w:pStyle w:val="NormalWeb"/>
        <w:rPr>
          <w:rFonts w:asciiTheme="majorHAnsi" w:hAnsiTheme="majorHAnsi" w:cstheme="majorHAnsi"/>
        </w:rPr>
      </w:pPr>
      <w:r w:rsidRPr="00AA7AA2">
        <w:rPr>
          <w:rFonts w:asciiTheme="majorHAnsi" w:hAnsiTheme="majorHAnsi" w:cstheme="majorHAnsi"/>
        </w:rPr>
        <w:t>Logs for AI stages, inputs, and outputs.</w:t>
      </w:r>
    </w:p>
    <w:p w14:paraId="28EDA5A6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>{</w:t>
      </w:r>
    </w:p>
    <w:p w14:paraId="3FF89B2F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_id: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ObjectId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,</w:t>
      </w:r>
    </w:p>
    <w:p w14:paraId="3F6637A9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job_id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 xml:space="preserve">: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ObjectId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 xml:space="preserve">, // ref: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job_requisitions._id</w:t>
      </w:r>
      <w:proofErr w:type="spellEnd"/>
    </w:p>
    <w:p w14:paraId="4F722336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stage: '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prompt_parsing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' | '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jd_generation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' | '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skill_prediction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' | '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timeline_prediction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',</w:t>
      </w:r>
    </w:p>
    <w:p w14:paraId="68BDC022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input_data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: object,</w:t>
      </w:r>
    </w:p>
    <w:p w14:paraId="5280B94F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output_data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: object,</w:t>
      </w:r>
    </w:p>
    <w:p w14:paraId="2F51E730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confidence: number,</w:t>
      </w:r>
    </w:p>
    <w:p w14:paraId="741EEDF5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model_version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: string,</w:t>
      </w:r>
    </w:p>
    <w:p w14:paraId="619BC1D1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processed_at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: date</w:t>
      </w:r>
    </w:p>
    <w:p w14:paraId="2F676BD5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>}</w:t>
      </w:r>
    </w:p>
    <w:p w14:paraId="2DA09C5A" w14:textId="77777777" w:rsidR="00951135" w:rsidRPr="00AA7AA2" w:rsidRDefault="00951135" w:rsidP="00951135">
      <w:pPr>
        <w:pStyle w:val="NormalWeb"/>
        <w:rPr>
          <w:rFonts w:asciiTheme="majorHAnsi" w:hAnsiTheme="majorHAnsi" w:cstheme="majorHAnsi"/>
        </w:rPr>
      </w:pPr>
      <w:r w:rsidRPr="00AA7AA2">
        <w:rPr>
          <w:rStyle w:val="Strong"/>
          <w:rFonts w:asciiTheme="majorHAnsi" w:hAnsiTheme="majorHAnsi" w:cstheme="majorHAnsi"/>
        </w:rPr>
        <w:t>Indexes:</w:t>
      </w:r>
    </w:p>
    <w:p w14:paraId="059AF799" w14:textId="77777777" w:rsidR="00951135" w:rsidRPr="00AA7AA2" w:rsidRDefault="00951135" w:rsidP="00951135">
      <w:pPr>
        <w:pStyle w:val="NormalWeb"/>
        <w:numPr>
          <w:ilvl w:val="0"/>
          <w:numId w:val="13"/>
        </w:numPr>
        <w:rPr>
          <w:rFonts w:asciiTheme="majorHAnsi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{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job_id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: 1 }</w:t>
      </w:r>
    </w:p>
    <w:p w14:paraId="25196653" w14:textId="77777777" w:rsidR="00951135" w:rsidRPr="00AA7AA2" w:rsidRDefault="00951135" w:rsidP="00951135">
      <w:pPr>
        <w:pStyle w:val="NormalWeb"/>
        <w:numPr>
          <w:ilvl w:val="0"/>
          <w:numId w:val="13"/>
        </w:numPr>
        <w:rPr>
          <w:rFonts w:asciiTheme="majorHAnsi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{ stage: 1,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processed_at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: -1 }</w:t>
      </w:r>
    </w:p>
    <w:p w14:paraId="5A774B67" w14:textId="77777777" w:rsidR="00951135" w:rsidRPr="00AA7AA2" w:rsidRDefault="00000000" w:rsidP="00951135">
      <w:pPr>
        <w:rPr>
          <w:rFonts w:asciiTheme="majorHAnsi" w:hAnsiTheme="majorHAnsi" w:cstheme="majorHAnsi"/>
        </w:rPr>
      </w:pPr>
      <w:r w:rsidRPr="00AA7AA2">
        <w:rPr>
          <w:rFonts w:asciiTheme="majorHAnsi" w:hAnsiTheme="majorHAnsi" w:cstheme="majorHAnsi"/>
        </w:rPr>
        <w:pict w14:anchorId="40B5E108">
          <v:rect id="_x0000_i1057" style="width:0;height:1.5pt" o:hralign="center" o:hrstd="t" o:hr="t" fillcolor="#a0a0a0" stroked="f"/>
        </w:pict>
      </w:r>
    </w:p>
    <w:p w14:paraId="2D9492AC" w14:textId="77777777" w:rsidR="00951135" w:rsidRPr="00AA7AA2" w:rsidRDefault="00951135" w:rsidP="00951135">
      <w:pPr>
        <w:pStyle w:val="Heading4"/>
        <w:rPr>
          <w:rFonts w:cstheme="majorHAnsi"/>
        </w:rPr>
      </w:pPr>
      <w:r w:rsidRPr="00AA7AA2">
        <w:rPr>
          <w:rFonts w:ascii="Segoe UI Emoji" w:hAnsi="Segoe UI Emoji" w:cs="Segoe UI Emoji"/>
        </w:rPr>
        <w:t>📁</w:t>
      </w:r>
      <w:r w:rsidRPr="00AA7AA2">
        <w:rPr>
          <w:rFonts w:cstheme="majorHAnsi"/>
        </w:rPr>
        <w:t xml:space="preserve">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ai_predictions</w:t>
      </w:r>
      <w:proofErr w:type="spellEnd"/>
    </w:p>
    <w:p w14:paraId="37CBABAC" w14:textId="77777777" w:rsidR="00951135" w:rsidRPr="00AA7AA2" w:rsidRDefault="00951135" w:rsidP="00951135">
      <w:pPr>
        <w:pStyle w:val="NormalWeb"/>
        <w:rPr>
          <w:rFonts w:asciiTheme="majorHAnsi" w:hAnsiTheme="majorHAnsi" w:cstheme="majorHAnsi"/>
        </w:rPr>
      </w:pPr>
      <w:r w:rsidRPr="00AA7AA2">
        <w:rPr>
          <w:rFonts w:asciiTheme="majorHAnsi" w:hAnsiTheme="majorHAnsi" w:cstheme="majorHAnsi"/>
        </w:rPr>
        <w:t>Stores AI model predictions per job.</w:t>
      </w:r>
    </w:p>
    <w:p w14:paraId="1B85C180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>{</w:t>
      </w:r>
    </w:p>
    <w:p w14:paraId="755D0112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_id: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ObjectId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,</w:t>
      </w:r>
    </w:p>
    <w:p w14:paraId="0BFF0AE0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job_id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 xml:space="preserve">: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ObjectId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,</w:t>
      </w:r>
    </w:p>
    <w:p w14:paraId="5250E640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predicted_time_to_hire_days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: number,</w:t>
      </w:r>
    </w:p>
    <w:p w14:paraId="049E0BE8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candidate_availability_score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: number,</w:t>
      </w:r>
    </w:p>
    <w:p w14:paraId="3E3B70EA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suggested_channels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: [string],</w:t>
      </w:r>
    </w:p>
    <w:p w14:paraId="09678C3D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feature_vectors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: object,</w:t>
      </w:r>
    </w:p>
    <w:p w14:paraId="647BC1B8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model_version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: string,</w:t>
      </w:r>
    </w:p>
    <w:p w14:paraId="7AC3AD92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generated_at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: date</w:t>
      </w:r>
    </w:p>
    <w:p w14:paraId="3FE6B24D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>}</w:t>
      </w:r>
    </w:p>
    <w:p w14:paraId="1052FBFB" w14:textId="77777777" w:rsidR="00951135" w:rsidRPr="00AA7AA2" w:rsidRDefault="00951135" w:rsidP="00951135">
      <w:pPr>
        <w:pStyle w:val="NormalWeb"/>
        <w:rPr>
          <w:rFonts w:asciiTheme="majorHAnsi" w:hAnsiTheme="majorHAnsi" w:cstheme="majorHAnsi"/>
        </w:rPr>
      </w:pPr>
      <w:r w:rsidRPr="00AA7AA2">
        <w:rPr>
          <w:rStyle w:val="Strong"/>
          <w:rFonts w:asciiTheme="majorHAnsi" w:hAnsiTheme="majorHAnsi" w:cstheme="majorHAnsi"/>
        </w:rPr>
        <w:t>Indexes:</w:t>
      </w:r>
    </w:p>
    <w:p w14:paraId="5A999503" w14:textId="77777777" w:rsidR="00951135" w:rsidRPr="00AA7AA2" w:rsidRDefault="00951135" w:rsidP="00951135">
      <w:pPr>
        <w:pStyle w:val="NormalWeb"/>
        <w:numPr>
          <w:ilvl w:val="0"/>
          <w:numId w:val="14"/>
        </w:numPr>
        <w:rPr>
          <w:rFonts w:asciiTheme="majorHAnsi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{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job_id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: 1 }</w:t>
      </w:r>
    </w:p>
    <w:p w14:paraId="50F68335" w14:textId="77777777" w:rsidR="00951135" w:rsidRPr="00AA7AA2" w:rsidRDefault="00951135" w:rsidP="00951135">
      <w:pPr>
        <w:pStyle w:val="NormalWeb"/>
        <w:numPr>
          <w:ilvl w:val="0"/>
          <w:numId w:val="14"/>
        </w:numPr>
        <w:rPr>
          <w:rFonts w:asciiTheme="majorHAnsi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{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generated_at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: -1 }</w:t>
      </w:r>
    </w:p>
    <w:p w14:paraId="1C147068" w14:textId="77777777" w:rsidR="00951135" w:rsidRPr="00AA7AA2" w:rsidRDefault="00000000" w:rsidP="00951135">
      <w:pPr>
        <w:rPr>
          <w:rFonts w:asciiTheme="majorHAnsi" w:hAnsiTheme="majorHAnsi" w:cstheme="majorHAnsi"/>
        </w:rPr>
      </w:pPr>
      <w:r w:rsidRPr="00AA7AA2">
        <w:rPr>
          <w:rFonts w:asciiTheme="majorHAnsi" w:hAnsiTheme="majorHAnsi" w:cstheme="majorHAnsi"/>
        </w:rPr>
        <w:pict w14:anchorId="1C86B4FE">
          <v:rect id="_x0000_i1058" style="width:0;height:1.5pt" o:hralign="center" o:hrstd="t" o:hr="t" fillcolor="#a0a0a0" stroked="f"/>
        </w:pict>
      </w:r>
    </w:p>
    <w:p w14:paraId="57290BB0" w14:textId="77777777" w:rsidR="00951135" w:rsidRPr="00AA7AA2" w:rsidRDefault="00951135" w:rsidP="00951135">
      <w:pPr>
        <w:pStyle w:val="Heading4"/>
        <w:rPr>
          <w:rFonts w:cstheme="majorHAnsi"/>
        </w:rPr>
      </w:pPr>
      <w:r w:rsidRPr="00AA7AA2">
        <w:rPr>
          <w:rFonts w:ascii="Segoe UI Emoji" w:hAnsi="Segoe UI Emoji" w:cs="Segoe UI Emoji"/>
        </w:rPr>
        <w:t>📁</w:t>
      </w:r>
      <w:r w:rsidRPr="00AA7AA2">
        <w:rPr>
          <w:rFonts w:cstheme="majorHAnsi"/>
        </w:rPr>
        <w:t xml:space="preserve">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job_postings</w:t>
      </w:r>
      <w:proofErr w:type="spellEnd"/>
    </w:p>
    <w:p w14:paraId="5CB24AD5" w14:textId="77777777" w:rsidR="00951135" w:rsidRPr="00AA7AA2" w:rsidRDefault="00951135" w:rsidP="00951135">
      <w:pPr>
        <w:pStyle w:val="NormalWeb"/>
        <w:rPr>
          <w:rFonts w:asciiTheme="majorHAnsi" w:hAnsiTheme="majorHAnsi" w:cstheme="majorHAnsi"/>
        </w:rPr>
      </w:pPr>
      <w:r w:rsidRPr="00AA7AA2">
        <w:rPr>
          <w:rFonts w:asciiTheme="majorHAnsi" w:hAnsiTheme="majorHAnsi" w:cstheme="majorHAnsi"/>
        </w:rPr>
        <w:t>Tracks external/internal job postings.</w:t>
      </w:r>
    </w:p>
    <w:p w14:paraId="3EEDBCCC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>{</w:t>
      </w:r>
    </w:p>
    <w:p w14:paraId="4170BBC5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_id: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ObjectId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,</w:t>
      </w:r>
    </w:p>
    <w:p w14:paraId="1CE0505B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job_id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 xml:space="preserve">: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ObjectId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,</w:t>
      </w:r>
    </w:p>
    <w:p w14:paraId="64777A17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channel: '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linkedin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' | '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naukri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' | 'indeed' | 'internal',</w:t>
      </w:r>
    </w:p>
    <w:p w14:paraId="5693A5B0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post_url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: string,</w:t>
      </w:r>
    </w:p>
    <w:p w14:paraId="794828E6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status: 'pending' | 'posted' | 'failed',</w:t>
      </w:r>
    </w:p>
    <w:p w14:paraId="60560932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external_id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: string,</w:t>
      </w:r>
    </w:p>
    <w:p w14:paraId="5FABB6ED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response_count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: int,</w:t>
      </w:r>
    </w:p>
    <w:p w14:paraId="5995944A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metrics: </w:t>
      </w:r>
      <w:proofErr w:type="gramStart"/>
      <w:r w:rsidRPr="00AA7AA2">
        <w:rPr>
          <w:rStyle w:val="HTMLCode"/>
          <w:rFonts w:asciiTheme="majorHAnsi" w:eastAsiaTheme="majorEastAsia" w:hAnsiTheme="majorHAnsi" w:cstheme="majorHAnsi"/>
        </w:rPr>
        <w:t>{ clicks</w:t>
      </w:r>
      <w:proofErr w:type="gramEnd"/>
      <w:r w:rsidRPr="00AA7AA2">
        <w:rPr>
          <w:rStyle w:val="HTMLCode"/>
          <w:rFonts w:asciiTheme="majorHAnsi" w:eastAsiaTheme="majorEastAsia" w:hAnsiTheme="majorHAnsi" w:cstheme="majorHAnsi"/>
        </w:rPr>
        <w:t xml:space="preserve">: int, views: int, applies: </w:t>
      </w:r>
      <w:proofErr w:type="gramStart"/>
      <w:r w:rsidRPr="00AA7AA2">
        <w:rPr>
          <w:rStyle w:val="HTMLCode"/>
          <w:rFonts w:asciiTheme="majorHAnsi" w:eastAsiaTheme="majorEastAsia" w:hAnsiTheme="majorHAnsi" w:cstheme="majorHAnsi"/>
        </w:rPr>
        <w:t>int }</w:t>
      </w:r>
      <w:proofErr w:type="gramEnd"/>
      <w:r w:rsidRPr="00AA7AA2">
        <w:rPr>
          <w:rStyle w:val="HTMLCode"/>
          <w:rFonts w:asciiTheme="majorHAnsi" w:eastAsiaTheme="majorEastAsia" w:hAnsiTheme="majorHAnsi" w:cstheme="majorHAnsi"/>
        </w:rPr>
        <w:t>,</w:t>
      </w:r>
    </w:p>
    <w:p w14:paraId="5A66ADD4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last_synced_at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: date,</w:t>
      </w:r>
    </w:p>
    <w:p w14:paraId="30277AC7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created_at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: date</w:t>
      </w:r>
    </w:p>
    <w:p w14:paraId="759DF92F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>}</w:t>
      </w:r>
    </w:p>
    <w:p w14:paraId="486D788F" w14:textId="77777777" w:rsidR="00951135" w:rsidRPr="00AA7AA2" w:rsidRDefault="00951135" w:rsidP="00951135">
      <w:pPr>
        <w:pStyle w:val="NormalWeb"/>
        <w:rPr>
          <w:rFonts w:asciiTheme="majorHAnsi" w:hAnsiTheme="majorHAnsi" w:cstheme="majorHAnsi"/>
        </w:rPr>
      </w:pPr>
      <w:r w:rsidRPr="00AA7AA2">
        <w:rPr>
          <w:rStyle w:val="Strong"/>
          <w:rFonts w:asciiTheme="majorHAnsi" w:hAnsiTheme="majorHAnsi" w:cstheme="majorHAnsi"/>
        </w:rPr>
        <w:t>Indexes:</w:t>
      </w:r>
    </w:p>
    <w:p w14:paraId="2AB6E2C9" w14:textId="77777777" w:rsidR="00951135" w:rsidRPr="00AA7AA2" w:rsidRDefault="00951135" w:rsidP="00951135">
      <w:pPr>
        <w:pStyle w:val="NormalWeb"/>
        <w:numPr>
          <w:ilvl w:val="0"/>
          <w:numId w:val="15"/>
        </w:numPr>
        <w:rPr>
          <w:rFonts w:asciiTheme="majorHAnsi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{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job_id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: 1, channel: 1 }</w:t>
      </w:r>
    </w:p>
    <w:p w14:paraId="452714E2" w14:textId="77777777" w:rsidR="00951135" w:rsidRPr="00AA7AA2" w:rsidRDefault="00951135" w:rsidP="00951135">
      <w:pPr>
        <w:pStyle w:val="NormalWeb"/>
        <w:numPr>
          <w:ilvl w:val="0"/>
          <w:numId w:val="15"/>
        </w:numPr>
        <w:rPr>
          <w:rFonts w:asciiTheme="majorHAnsi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{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external_id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: 1 }</w:t>
      </w:r>
    </w:p>
    <w:p w14:paraId="0758F01B" w14:textId="77777777" w:rsidR="00951135" w:rsidRPr="00AA7AA2" w:rsidRDefault="00000000" w:rsidP="00951135">
      <w:pPr>
        <w:rPr>
          <w:rFonts w:asciiTheme="majorHAnsi" w:hAnsiTheme="majorHAnsi" w:cstheme="majorHAnsi"/>
        </w:rPr>
      </w:pPr>
      <w:r w:rsidRPr="00AA7AA2">
        <w:rPr>
          <w:rFonts w:asciiTheme="majorHAnsi" w:hAnsiTheme="majorHAnsi" w:cstheme="majorHAnsi"/>
        </w:rPr>
        <w:pict w14:anchorId="76DA39E1">
          <v:rect id="_x0000_i1059" style="width:0;height:1.5pt" o:hralign="center" o:hrstd="t" o:hr="t" fillcolor="#a0a0a0" stroked="f"/>
        </w:pict>
      </w:r>
    </w:p>
    <w:p w14:paraId="79FFF2A7" w14:textId="77777777" w:rsidR="00951135" w:rsidRPr="00AA7AA2" w:rsidRDefault="00951135" w:rsidP="00951135">
      <w:pPr>
        <w:pStyle w:val="Heading4"/>
        <w:rPr>
          <w:rFonts w:cstheme="majorHAnsi"/>
        </w:rPr>
      </w:pPr>
      <w:r w:rsidRPr="00AA7AA2">
        <w:rPr>
          <w:rFonts w:ascii="Segoe UI Emoji" w:hAnsi="Segoe UI Emoji" w:cs="Segoe UI Emoji"/>
        </w:rPr>
        <w:t>📁</w:t>
      </w:r>
      <w:r w:rsidRPr="00AA7AA2">
        <w:rPr>
          <w:rFonts w:cstheme="majorHAnsi"/>
        </w:rPr>
        <w:t xml:space="preserve"> </w:t>
      </w:r>
      <w:r w:rsidRPr="00AA7AA2">
        <w:rPr>
          <w:rStyle w:val="HTMLCode"/>
          <w:rFonts w:asciiTheme="majorHAnsi" w:eastAsiaTheme="majorEastAsia" w:hAnsiTheme="majorHAnsi" w:cstheme="majorHAnsi"/>
        </w:rPr>
        <w:t>skills</w:t>
      </w:r>
      <w:r w:rsidRPr="00AA7AA2">
        <w:rPr>
          <w:rFonts w:cstheme="majorHAnsi"/>
        </w:rPr>
        <w:t xml:space="preserve"> (optional)</w:t>
      </w:r>
    </w:p>
    <w:p w14:paraId="6B0CEF5F" w14:textId="77777777" w:rsidR="00951135" w:rsidRPr="00AA7AA2" w:rsidRDefault="00951135" w:rsidP="00951135">
      <w:pPr>
        <w:pStyle w:val="NormalWeb"/>
        <w:rPr>
          <w:rFonts w:asciiTheme="majorHAnsi" w:hAnsiTheme="majorHAnsi" w:cstheme="majorHAnsi"/>
        </w:rPr>
      </w:pPr>
      <w:r w:rsidRPr="00AA7AA2">
        <w:rPr>
          <w:rFonts w:asciiTheme="majorHAnsi" w:hAnsiTheme="majorHAnsi" w:cstheme="majorHAnsi"/>
        </w:rPr>
        <w:t>Canonical skill list for normalization and mapping.</w:t>
      </w:r>
    </w:p>
    <w:p w14:paraId="6A47EF58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>{</w:t>
      </w:r>
    </w:p>
    <w:p w14:paraId="64B5E918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_id: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ObjectId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,</w:t>
      </w:r>
    </w:p>
    <w:p w14:paraId="31BC2DAA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name: string, // unique</w:t>
      </w:r>
    </w:p>
    <w:p w14:paraId="1B309479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aliases: [string],</w:t>
      </w:r>
    </w:p>
    <w:p w14:paraId="31BCA4E6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popularity_score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: number,</w:t>
      </w:r>
    </w:p>
    <w:p w14:paraId="2D0ED536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 xml:space="preserve">  </w:t>
      </w:r>
      <w:proofErr w:type="spellStart"/>
      <w:r w:rsidRPr="00AA7AA2">
        <w:rPr>
          <w:rStyle w:val="HTMLCode"/>
          <w:rFonts w:asciiTheme="majorHAnsi" w:eastAsiaTheme="majorEastAsia" w:hAnsiTheme="majorHAnsi" w:cstheme="majorHAnsi"/>
        </w:rPr>
        <w:t>created_at</w:t>
      </w:r>
      <w:proofErr w:type="spellEnd"/>
      <w:r w:rsidRPr="00AA7AA2">
        <w:rPr>
          <w:rStyle w:val="HTMLCode"/>
          <w:rFonts w:asciiTheme="majorHAnsi" w:eastAsiaTheme="majorEastAsia" w:hAnsiTheme="majorHAnsi" w:cstheme="majorHAnsi"/>
        </w:rPr>
        <w:t>: date</w:t>
      </w:r>
    </w:p>
    <w:p w14:paraId="2D16414D" w14:textId="77777777" w:rsidR="00951135" w:rsidRPr="00AA7AA2" w:rsidRDefault="00951135" w:rsidP="00951135">
      <w:pPr>
        <w:pStyle w:val="HTMLPreformatted"/>
        <w:rPr>
          <w:rStyle w:val="HTMLCode"/>
          <w:rFonts w:asciiTheme="majorHAnsi" w:eastAsiaTheme="majorEastAsia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>}</w:t>
      </w:r>
    </w:p>
    <w:p w14:paraId="49D3E1CB" w14:textId="77777777" w:rsidR="00951135" w:rsidRPr="00AA7AA2" w:rsidRDefault="00951135" w:rsidP="00951135">
      <w:pPr>
        <w:pStyle w:val="NormalWeb"/>
        <w:rPr>
          <w:rFonts w:asciiTheme="majorHAnsi" w:hAnsiTheme="majorHAnsi" w:cstheme="majorHAnsi"/>
        </w:rPr>
      </w:pPr>
      <w:r w:rsidRPr="00AA7AA2">
        <w:rPr>
          <w:rStyle w:val="Strong"/>
          <w:rFonts w:asciiTheme="majorHAnsi" w:hAnsiTheme="majorHAnsi" w:cstheme="majorHAnsi"/>
        </w:rPr>
        <w:t>Indexes:</w:t>
      </w:r>
    </w:p>
    <w:p w14:paraId="6089F2C6" w14:textId="77777777" w:rsidR="00951135" w:rsidRPr="00AA7AA2" w:rsidRDefault="00951135" w:rsidP="00951135">
      <w:pPr>
        <w:pStyle w:val="NormalWeb"/>
        <w:numPr>
          <w:ilvl w:val="0"/>
          <w:numId w:val="16"/>
        </w:numPr>
        <w:rPr>
          <w:rFonts w:asciiTheme="majorHAnsi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>{ name: 1 }</w:t>
      </w:r>
      <w:r w:rsidRPr="00AA7AA2">
        <w:rPr>
          <w:rFonts w:asciiTheme="majorHAnsi" w:hAnsiTheme="majorHAnsi" w:cstheme="majorHAnsi"/>
        </w:rPr>
        <w:t xml:space="preserve"> (unique)</w:t>
      </w:r>
    </w:p>
    <w:p w14:paraId="27338174" w14:textId="77777777" w:rsidR="00951135" w:rsidRPr="00AA7AA2" w:rsidRDefault="00951135" w:rsidP="00951135">
      <w:pPr>
        <w:pStyle w:val="NormalWeb"/>
        <w:numPr>
          <w:ilvl w:val="0"/>
          <w:numId w:val="16"/>
        </w:numPr>
        <w:rPr>
          <w:rFonts w:asciiTheme="majorHAnsi" w:hAnsiTheme="majorHAnsi" w:cstheme="majorHAnsi"/>
        </w:rPr>
      </w:pPr>
      <w:r w:rsidRPr="00AA7AA2">
        <w:rPr>
          <w:rStyle w:val="HTMLCode"/>
          <w:rFonts w:asciiTheme="majorHAnsi" w:eastAsiaTheme="majorEastAsia" w:hAnsiTheme="majorHAnsi" w:cstheme="majorHAnsi"/>
        </w:rPr>
        <w:t>{ aliases: 1 }</w:t>
      </w:r>
    </w:p>
    <w:p w14:paraId="7DFA0BB7" w14:textId="77777777" w:rsidR="00722C58" w:rsidRPr="00AA7AA2" w:rsidRDefault="00722C58" w:rsidP="00951135">
      <w:pPr>
        <w:pStyle w:val="NormalWeb"/>
        <w:rPr>
          <w:rFonts w:asciiTheme="majorHAnsi" w:hAnsiTheme="majorHAnsi" w:cstheme="majorHAnsi"/>
        </w:rPr>
      </w:pPr>
    </w:p>
    <w:sectPr w:rsidR="00722C58" w:rsidRPr="00AA7A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A65250"/>
    <w:multiLevelType w:val="multilevel"/>
    <w:tmpl w:val="3706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7C198B"/>
    <w:multiLevelType w:val="multilevel"/>
    <w:tmpl w:val="31C6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2D1670"/>
    <w:multiLevelType w:val="multilevel"/>
    <w:tmpl w:val="E0C2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C70628"/>
    <w:multiLevelType w:val="multilevel"/>
    <w:tmpl w:val="9520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CD621E"/>
    <w:multiLevelType w:val="multilevel"/>
    <w:tmpl w:val="B996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620063"/>
    <w:multiLevelType w:val="multilevel"/>
    <w:tmpl w:val="290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7C11E3"/>
    <w:multiLevelType w:val="multilevel"/>
    <w:tmpl w:val="B88E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E3061F"/>
    <w:multiLevelType w:val="multilevel"/>
    <w:tmpl w:val="24F6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E73720"/>
    <w:multiLevelType w:val="multilevel"/>
    <w:tmpl w:val="03D0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6E78C0"/>
    <w:multiLevelType w:val="multilevel"/>
    <w:tmpl w:val="3EFA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101137">
    <w:abstractNumId w:val="8"/>
  </w:num>
  <w:num w:numId="2" w16cid:durableId="1621185463">
    <w:abstractNumId w:val="6"/>
  </w:num>
  <w:num w:numId="3" w16cid:durableId="1736856336">
    <w:abstractNumId w:val="5"/>
  </w:num>
  <w:num w:numId="4" w16cid:durableId="985550454">
    <w:abstractNumId w:val="4"/>
  </w:num>
  <w:num w:numId="5" w16cid:durableId="677738420">
    <w:abstractNumId w:val="7"/>
  </w:num>
  <w:num w:numId="6" w16cid:durableId="1324315074">
    <w:abstractNumId w:val="3"/>
  </w:num>
  <w:num w:numId="7" w16cid:durableId="1833594766">
    <w:abstractNumId w:val="2"/>
  </w:num>
  <w:num w:numId="8" w16cid:durableId="1897155810">
    <w:abstractNumId w:val="1"/>
  </w:num>
  <w:num w:numId="9" w16cid:durableId="81225723">
    <w:abstractNumId w:val="0"/>
  </w:num>
  <w:num w:numId="10" w16cid:durableId="148376170">
    <w:abstractNumId w:val="10"/>
  </w:num>
  <w:num w:numId="11" w16cid:durableId="1605570140">
    <w:abstractNumId w:val="9"/>
  </w:num>
  <w:num w:numId="12" w16cid:durableId="1852184656">
    <w:abstractNumId w:val="16"/>
  </w:num>
  <w:num w:numId="13" w16cid:durableId="1937207994">
    <w:abstractNumId w:val="11"/>
  </w:num>
  <w:num w:numId="14" w16cid:durableId="710611728">
    <w:abstractNumId w:val="17"/>
  </w:num>
  <w:num w:numId="15" w16cid:durableId="718943553">
    <w:abstractNumId w:val="14"/>
  </w:num>
  <w:num w:numId="16" w16cid:durableId="105539209">
    <w:abstractNumId w:val="13"/>
  </w:num>
  <w:num w:numId="17" w16cid:durableId="1212618279">
    <w:abstractNumId w:val="12"/>
  </w:num>
  <w:num w:numId="18" w16cid:durableId="116067979">
    <w:abstractNumId w:val="18"/>
  </w:num>
  <w:num w:numId="19" w16cid:durableId="12456471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2C58"/>
    <w:rsid w:val="00951135"/>
    <w:rsid w:val="00AA1D8D"/>
    <w:rsid w:val="00AA7AA2"/>
    <w:rsid w:val="00AB186C"/>
    <w:rsid w:val="00AB62B8"/>
    <w:rsid w:val="00B47730"/>
    <w:rsid w:val="00CB0664"/>
    <w:rsid w:val="00CF20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A54F73"/>
  <w15:docId w15:val="{358CBB44-EF07-48A9-A1C1-C7ED2D5D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951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511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1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043665-4D71-49CB-AF4C-E59328490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HR Shagun Jaiswal</cp:lastModifiedBy>
  <cp:revision>4</cp:revision>
  <dcterms:created xsi:type="dcterms:W3CDTF">2025-10-09T04:40:00Z</dcterms:created>
  <dcterms:modified xsi:type="dcterms:W3CDTF">2025-10-10T18:54:00Z</dcterms:modified>
</cp:coreProperties>
</file>